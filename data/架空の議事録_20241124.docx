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FED9" w14:textId="77777777" w:rsidR="00C6743E" w:rsidRDefault="00000000">
      <w:pPr>
        <w:pStyle w:val="1"/>
      </w:pPr>
      <w:r>
        <w:t>架空の議事録</w:t>
      </w:r>
    </w:p>
    <w:p w14:paraId="2D92741E" w14:textId="77777777" w:rsidR="00C6743E" w:rsidRDefault="00000000">
      <w:pPr>
        <w:pStyle w:val="21"/>
      </w:pPr>
      <w:r>
        <w:t>日付</w:t>
      </w:r>
      <w:r>
        <w:t>: 2024</w:t>
      </w:r>
      <w:r>
        <w:t>年</w:t>
      </w:r>
      <w:r>
        <w:t>11</w:t>
      </w:r>
      <w:r>
        <w:t>月</w:t>
      </w:r>
      <w:r>
        <w:t>24</w:t>
      </w:r>
      <w:r>
        <w:t>日</w:t>
      </w:r>
    </w:p>
    <w:p w14:paraId="667D7FF5" w14:textId="77777777" w:rsidR="00C6743E" w:rsidRDefault="00000000">
      <w:r>
        <w:t>時間</w:t>
      </w:r>
      <w:r>
        <w:t xml:space="preserve">: </w:t>
      </w:r>
      <w:r>
        <w:t>午後</w:t>
      </w:r>
      <w:r>
        <w:t>1</w:t>
      </w:r>
      <w:r>
        <w:t>時</w:t>
      </w:r>
      <w:r>
        <w:t>00</w:t>
      </w:r>
      <w:r>
        <w:t>分～午後</w:t>
      </w:r>
      <w:r>
        <w:t>4</w:t>
      </w:r>
      <w:r>
        <w:t>時</w:t>
      </w:r>
      <w:r>
        <w:t>00</w:t>
      </w:r>
      <w:r>
        <w:t>分</w:t>
      </w:r>
    </w:p>
    <w:p w14:paraId="77A2CAC5" w14:textId="77777777" w:rsidR="00C6743E" w:rsidRDefault="00000000">
      <w:r>
        <w:t>場所</w:t>
      </w:r>
      <w:r>
        <w:t xml:space="preserve">: </w:t>
      </w:r>
      <w:r>
        <w:t>株式会社サンプルオフィス会議室</w:t>
      </w:r>
      <w:r>
        <w:t>A</w:t>
      </w:r>
    </w:p>
    <w:p w14:paraId="3B49CF91" w14:textId="77777777" w:rsidR="00C6743E" w:rsidRDefault="00000000">
      <w:r>
        <w:t>出席者</w:t>
      </w:r>
      <w:r>
        <w:t xml:space="preserve">: </w:t>
      </w:r>
      <w:r>
        <w:t>小野</w:t>
      </w:r>
      <w:r>
        <w:t xml:space="preserve"> </w:t>
      </w:r>
      <w:r>
        <w:t>哲（司会）、楡木健太郎、佐藤花子、田中一郎、鈴木由美、山田翔太</w:t>
      </w:r>
    </w:p>
    <w:p w14:paraId="19ACCC03" w14:textId="77777777" w:rsidR="00C6743E" w:rsidRDefault="00000000">
      <w:pPr>
        <w:pStyle w:val="21"/>
      </w:pPr>
      <w:r>
        <w:t xml:space="preserve">1. </w:t>
      </w:r>
      <w:r>
        <w:t>開会挨拶（司会</w:t>
      </w:r>
      <w:r>
        <w:t xml:space="preserve">: </w:t>
      </w:r>
      <w:r>
        <w:t>小野</w:t>
      </w:r>
      <w:r>
        <w:t xml:space="preserve"> </w:t>
      </w:r>
      <w:r>
        <w:t>哲）</w:t>
      </w:r>
    </w:p>
    <w:p w14:paraId="151B5CDE" w14:textId="77777777" w:rsidR="00C6743E" w:rsidRDefault="00000000">
      <w:r>
        <w:t>会議開始にあたり、小野</w:t>
      </w:r>
      <w:r>
        <w:t xml:space="preserve"> </w:t>
      </w:r>
      <w:r>
        <w:t>哲氏より挨拶が行われ、本日の議題について概要が説明された。</w:t>
      </w:r>
    </w:p>
    <w:p w14:paraId="55C678F4" w14:textId="77777777" w:rsidR="00C6743E" w:rsidRDefault="00000000">
      <w:pPr>
        <w:pStyle w:val="21"/>
      </w:pPr>
      <w:r>
        <w:t xml:space="preserve">2. </w:t>
      </w:r>
      <w:r>
        <w:t>議題</w:t>
      </w:r>
      <w:r>
        <w:t xml:space="preserve">1: </w:t>
      </w:r>
      <w:r>
        <w:t>新規プロジェクトの進捗報告</w:t>
      </w:r>
    </w:p>
    <w:p w14:paraId="3A1B0D58" w14:textId="77777777" w:rsidR="00C6743E" w:rsidRDefault="00000000">
      <w:r>
        <w:t>担当者</w:t>
      </w:r>
      <w:r>
        <w:t xml:space="preserve">: </w:t>
      </w:r>
      <w:r>
        <w:t>楡木健太郎</w:t>
      </w:r>
    </w:p>
    <w:p w14:paraId="3ADBC79B" w14:textId="77777777" w:rsidR="00C6743E" w:rsidRDefault="00000000">
      <w:r>
        <w:t xml:space="preserve">- </w:t>
      </w:r>
      <w:r>
        <w:t>現在進行中の「</w:t>
      </w:r>
      <w:r>
        <w:t>AI</w:t>
      </w:r>
      <w:r>
        <w:t>搭載業務支援ツール」の開発進捗について報告。</w:t>
      </w:r>
    </w:p>
    <w:p w14:paraId="1C854899" w14:textId="77777777" w:rsidR="00C6743E" w:rsidRDefault="00000000">
      <w:r>
        <w:t xml:space="preserve">  - </w:t>
      </w:r>
      <w:r>
        <w:t>機能開発は</w:t>
      </w:r>
      <w:r>
        <w:t>80%</w:t>
      </w:r>
      <w:r>
        <w:t>完了、</w:t>
      </w:r>
      <w:r>
        <w:t>UI/UX</w:t>
      </w:r>
      <w:r>
        <w:t>デザインの最終調整を行っている段階。</w:t>
      </w:r>
    </w:p>
    <w:p w14:paraId="403ECD67" w14:textId="77777777" w:rsidR="00C6743E" w:rsidRDefault="00000000">
      <w:r>
        <w:t xml:space="preserve">  - </w:t>
      </w:r>
      <w:r>
        <w:t>年内のテスト導入スケジュールは予定通り進行中。</w:t>
      </w:r>
    </w:p>
    <w:p w14:paraId="445ACE9F" w14:textId="77777777" w:rsidR="00C6743E" w:rsidRDefault="00000000">
      <w:r>
        <w:t xml:space="preserve">- </w:t>
      </w:r>
      <w:r>
        <w:t>課題</w:t>
      </w:r>
      <w:r>
        <w:t xml:space="preserve">: </w:t>
      </w:r>
      <w:r>
        <w:t>ユーザーテストのフィードバック反映に時間を要している。</w:t>
      </w:r>
    </w:p>
    <w:p w14:paraId="6AB57A4F" w14:textId="77777777" w:rsidR="00C6743E" w:rsidRDefault="00000000">
      <w:r>
        <w:t xml:space="preserve">- </w:t>
      </w:r>
      <w:r>
        <w:t>提案</w:t>
      </w:r>
      <w:r>
        <w:t xml:space="preserve">: </w:t>
      </w:r>
      <w:r>
        <w:t>プロジェクトに追加リソースを割り当て、課題解決を加速させる。</w:t>
      </w:r>
    </w:p>
    <w:p w14:paraId="4F220CA7" w14:textId="77777777" w:rsidR="00C6743E" w:rsidRDefault="00000000">
      <w:r>
        <w:t>**</w:t>
      </w:r>
      <w:r>
        <w:t>議論内容</w:t>
      </w:r>
      <w:r>
        <w:t>**</w:t>
      </w:r>
    </w:p>
    <w:p w14:paraId="684C4858" w14:textId="77777777" w:rsidR="00C6743E" w:rsidRDefault="00000000">
      <w:r>
        <w:t xml:space="preserve">- </w:t>
      </w:r>
      <w:r>
        <w:t>佐藤花子氏</w:t>
      </w:r>
      <w:r>
        <w:t xml:space="preserve">: </w:t>
      </w:r>
      <w:r>
        <w:t>「リソース追加については予算の調整が必要。そのため、まず具体的な人員計画を提示してほしい。」</w:t>
      </w:r>
    </w:p>
    <w:p w14:paraId="51804477" w14:textId="77777777" w:rsidR="00C6743E" w:rsidRDefault="00000000">
      <w:r>
        <w:t xml:space="preserve">- </w:t>
      </w:r>
      <w:r>
        <w:t>田中一郎氏</w:t>
      </w:r>
      <w:r>
        <w:t xml:space="preserve">: </w:t>
      </w:r>
      <w:r>
        <w:t>「優先順位を再設定し、開発中の一部機能を次期リリースに回す案も検討するべき。」</w:t>
      </w:r>
    </w:p>
    <w:p w14:paraId="40CF63AB" w14:textId="77777777" w:rsidR="00C6743E" w:rsidRDefault="00000000">
      <w:r>
        <w:t>結論</w:t>
      </w:r>
      <w:r>
        <w:t xml:space="preserve">: </w:t>
      </w:r>
      <w:r>
        <w:t>リソース案を次回会議で再提出。優先順位の見直し案も並行して検討する。</w:t>
      </w:r>
    </w:p>
    <w:p w14:paraId="6F2F7A2C" w14:textId="77777777" w:rsidR="00C6743E" w:rsidRDefault="00000000">
      <w:pPr>
        <w:pStyle w:val="21"/>
      </w:pPr>
      <w:r>
        <w:t xml:space="preserve">3. </w:t>
      </w:r>
      <w:r>
        <w:t>議題</w:t>
      </w:r>
      <w:r>
        <w:t xml:space="preserve">2: </w:t>
      </w:r>
      <w:r>
        <w:t>オフグリッド事業の今後の方針</w:t>
      </w:r>
    </w:p>
    <w:p w14:paraId="0B6EEF23" w14:textId="77777777" w:rsidR="00C6743E" w:rsidRDefault="00000000">
      <w:r>
        <w:t>担当者</w:t>
      </w:r>
      <w:r>
        <w:t xml:space="preserve">: </w:t>
      </w:r>
      <w:r>
        <w:t>田中一郎</w:t>
      </w:r>
    </w:p>
    <w:p w14:paraId="39D8BCA6" w14:textId="77777777" w:rsidR="00C6743E" w:rsidRDefault="00000000">
      <w:r>
        <w:t xml:space="preserve">- </w:t>
      </w:r>
      <w:r>
        <w:t>地域自治体との連携による新規事業モデル提案が進行中。</w:t>
      </w:r>
    </w:p>
    <w:p w14:paraId="4ACA0937" w14:textId="77777777" w:rsidR="00C6743E" w:rsidRDefault="00000000">
      <w:r>
        <w:t xml:space="preserve">- </w:t>
      </w:r>
      <w:r>
        <w:t>具体案として「地域限定のエネルギーシェアリングサービス」の実施可能性を説明。</w:t>
      </w:r>
    </w:p>
    <w:p w14:paraId="43D065D0" w14:textId="77777777" w:rsidR="00C6743E" w:rsidRDefault="00000000">
      <w:r>
        <w:t>**</w:t>
      </w:r>
      <w:r>
        <w:t>議論内容</w:t>
      </w:r>
      <w:r>
        <w:t>**</w:t>
      </w:r>
    </w:p>
    <w:p w14:paraId="2CDEA671" w14:textId="77777777" w:rsidR="00C6743E" w:rsidRDefault="00000000">
      <w:r>
        <w:t xml:space="preserve">- </w:t>
      </w:r>
      <w:r>
        <w:t>鈴木由美氏</w:t>
      </w:r>
      <w:r>
        <w:t xml:space="preserve">: </w:t>
      </w:r>
      <w:r>
        <w:t>「自治体との契約内容に不透明な点があるため、詳細を詰める必要がある。」</w:t>
      </w:r>
    </w:p>
    <w:p w14:paraId="74A41AA2" w14:textId="77777777" w:rsidR="00C6743E" w:rsidRDefault="00000000">
      <w:r>
        <w:lastRenderedPageBreak/>
        <w:t xml:space="preserve">- </w:t>
      </w:r>
      <w:r>
        <w:t>小野</w:t>
      </w:r>
      <w:r>
        <w:t xml:space="preserve"> </w:t>
      </w:r>
      <w:r>
        <w:t>哲氏</w:t>
      </w:r>
      <w:r>
        <w:t xml:space="preserve">: </w:t>
      </w:r>
      <w:r>
        <w:t>「実証実験のための資金調達方法についても具体案を準備するべき。」</w:t>
      </w:r>
    </w:p>
    <w:p w14:paraId="569EB408" w14:textId="77777777" w:rsidR="00C6743E" w:rsidRDefault="00000000">
      <w:r>
        <w:t>結論</w:t>
      </w:r>
      <w:r>
        <w:t xml:space="preserve">: </w:t>
      </w:r>
      <w:r>
        <w:t>提案内容を具体化し、次回までに自治体との協議を進める。</w:t>
      </w:r>
    </w:p>
    <w:p w14:paraId="216D886D" w14:textId="77777777" w:rsidR="00C6743E" w:rsidRDefault="00000000">
      <w:pPr>
        <w:pStyle w:val="21"/>
      </w:pPr>
      <w:r>
        <w:t xml:space="preserve">4. </w:t>
      </w:r>
      <w:r>
        <w:t>議題</w:t>
      </w:r>
      <w:r>
        <w:t xml:space="preserve">3: </w:t>
      </w:r>
      <w:r>
        <w:t>社内教育プログラムの改善案</w:t>
      </w:r>
    </w:p>
    <w:p w14:paraId="02177832" w14:textId="77777777" w:rsidR="00C6743E" w:rsidRDefault="00000000">
      <w:r>
        <w:t>担当者</w:t>
      </w:r>
      <w:r>
        <w:t xml:space="preserve">: </w:t>
      </w:r>
      <w:r>
        <w:t>鈴木由美</w:t>
      </w:r>
    </w:p>
    <w:p w14:paraId="596ACB49" w14:textId="77777777" w:rsidR="00C6743E" w:rsidRDefault="00000000">
      <w:r>
        <w:t xml:space="preserve">- </w:t>
      </w:r>
      <w:r>
        <w:t>新しい社内研修プログラム「</w:t>
      </w:r>
      <w:r>
        <w:t>AI</w:t>
      </w:r>
      <w:r>
        <w:t>リテラシー基礎講座」の試行結果について報告。</w:t>
      </w:r>
    </w:p>
    <w:p w14:paraId="7105A768" w14:textId="77777777" w:rsidR="00C6743E" w:rsidRDefault="00000000">
      <w:r>
        <w:t xml:space="preserve">  - </w:t>
      </w:r>
      <w:r>
        <w:t>参加者からの満足度調査で高評価を獲得。</w:t>
      </w:r>
    </w:p>
    <w:p w14:paraId="00F4233E" w14:textId="77777777" w:rsidR="00C6743E" w:rsidRDefault="00000000">
      <w:r>
        <w:t xml:space="preserve">  - </w:t>
      </w:r>
      <w:r>
        <w:t>改善点</w:t>
      </w:r>
      <w:r>
        <w:t xml:space="preserve">: </w:t>
      </w:r>
      <w:r>
        <w:t>質問対応時間の短縮と資料の簡略化が必要。</w:t>
      </w:r>
    </w:p>
    <w:p w14:paraId="30F8A8B6" w14:textId="77777777" w:rsidR="00C6743E" w:rsidRDefault="00000000">
      <w:r>
        <w:t>**</w:t>
      </w:r>
      <w:r>
        <w:t>議論内容</w:t>
      </w:r>
      <w:r>
        <w:t>**</w:t>
      </w:r>
    </w:p>
    <w:p w14:paraId="4E6D27E2" w14:textId="77777777" w:rsidR="00C6743E" w:rsidRDefault="00000000">
      <w:r>
        <w:t xml:space="preserve">- </w:t>
      </w:r>
      <w:r>
        <w:t>佐藤花子氏</w:t>
      </w:r>
      <w:r>
        <w:t xml:space="preserve">: </w:t>
      </w:r>
      <w:r>
        <w:t>「次回講座ではハンズオン形式を強化し、実践的内容を増やすと良いのではないか。」</w:t>
      </w:r>
    </w:p>
    <w:p w14:paraId="4C9FDF4E" w14:textId="77777777" w:rsidR="00C6743E" w:rsidRDefault="00000000">
      <w:r>
        <w:t xml:space="preserve">- </w:t>
      </w:r>
      <w:r>
        <w:t>田中一郎氏</w:t>
      </w:r>
      <w:r>
        <w:t xml:space="preserve">: </w:t>
      </w:r>
      <w:r>
        <w:t>「講座後のフォローアップシステムも構築するべき。」</w:t>
      </w:r>
    </w:p>
    <w:p w14:paraId="2C469F89" w14:textId="77777777" w:rsidR="00C6743E" w:rsidRDefault="00000000">
      <w:r>
        <w:t>結論</w:t>
      </w:r>
      <w:r>
        <w:t xml:space="preserve">: </w:t>
      </w:r>
      <w:r>
        <w:t>改善点を反映した再設計案を提出予定。</w:t>
      </w:r>
    </w:p>
    <w:p w14:paraId="2C630956" w14:textId="77777777" w:rsidR="00C6743E" w:rsidRDefault="00000000">
      <w:pPr>
        <w:pStyle w:val="21"/>
      </w:pPr>
      <w:r>
        <w:t xml:space="preserve">5. </w:t>
      </w:r>
      <w:r>
        <w:t>議題</w:t>
      </w:r>
      <w:r>
        <w:t xml:space="preserve">4: </w:t>
      </w:r>
      <w:r>
        <w:t>社内システムのセキュリティ向上計画</w:t>
      </w:r>
    </w:p>
    <w:p w14:paraId="6E69F56A" w14:textId="77777777" w:rsidR="00C6743E" w:rsidRDefault="00000000">
      <w:r>
        <w:t>担当者</w:t>
      </w:r>
      <w:r>
        <w:t xml:space="preserve">: </w:t>
      </w:r>
      <w:r>
        <w:t>山田翔太</w:t>
      </w:r>
    </w:p>
    <w:p w14:paraId="71F8E727" w14:textId="77777777" w:rsidR="00C6743E" w:rsidRDefault="00000000">
      <w:r>
        <w:t xml:space="preserve">- </w:t>
      </w:r>
      <w:r>
        <w:t>最近発生した内部情報漏洩のリスク評価結果を報告。</w:t>
      </w:r>
    </w:p>
    <w:p w14:paraId="74C8C8E9" w14:textId="77777777" w:rsidR="00C6743E" w:rsidRDefault="00000000">
      <w:r>
        <w:t xml:space="preserve">- </w:t>
      </w:r>
      <w:r>
        <w:t>セキュリティプロトコルの見直しと全社員向けのセキュリティ研修を提案。</w:t>
      </w:r>
    </w:p>
    <w:p w14:paraId="55D09BB0" w14:textId="77777777" w:rsidR="00C6743E" w:rsidRDefault="00000000">
      <w:r>
        <w:t xml:space="preserve">- </w:t>
      </w:r>
      <w:r>
        <w:t>社内ネットワーク監視システムのアップグレードを検討中。</w:t>
      </w:r>
    </w:p>
    <w:p w14:paraId="3EF19152" w14:textId="77777777" w:rsidR="00C6743E" w:rsidRDefault="00000000">
      <w:r>
        <w:t>**</w:t>
      </w:r>
      <w:r>
        <w:t>議論内容</w:t>
      </w:r>
      <w:r>
        <w:t>**</w:t>
      </w:r>
    </w:p>
    <w:p w14:paraId="5460BD39" w14:textId="77777777" w:rsidR="00C6743E" w:rsidRDefault="00000000">
      <w:r>
        <w:t xml:space="preserve">- </w:t>
      </w:r>
      <w:r>
        <w:t>楡木健太郎氏</w:t>
      </w:r>
      <w:r>
        <w:t xml:space="preserve">: </w:t>
      </w:r>
      <w:r>
        <w:t>「監視システムの費用対効果を明確化し、導入計画を詳細化する必要がある。」</w:t>
      </w:r>
    </w:p>
    <w:p w14:paraId="1E4803A8" w14:textId="77777777" w:rsidR="00C6743E" w:rsidRDefault="00000000">
      <w:r>
        <w:t xml:space="preserve">- </w:t>
      </w:r>
      <w:r>
        <w:t>鈴木由美氏</w:t>
      </w:r>
      <w:r>
        <w:t xml:space="preserve">: </w:t>
      </w:r>
      <w:r>
        <w:t>「研修内容に具体的なケーススタディを取り入れるべき。」</w:t>
      </w:r>
    </w:p>
    <w:p w14:paraId="4BC1169A" w14:textId="77777777" w:rsidR="00C6743E" w:rsidRDefault="00000000">
      <w:r>
        <w:t>結論</w:t>
      </w:r>
      <w:r>
        <w:t xml:space="preserve">: </w:t>
      </w:r>
      <w:r>
        <w:t>提案内容を整理し、次回の会議で詳細な計画を提出。</w:t>
      </w:r>
    </w:p>
    <w:p w14:paraId="498CF23A" w14:textId="77777777" w:rsidR="00C6743E" w:rsidRDefault="00000000">
      <w:pPr>
        <w:pStyle w:val="21"/>
      </w:pPr>
      <w:r>
        <w:t xml:space="preserve">6. </w:t>
      </w:r>
      <w:r>
        <w:t>議題</w:t>
      </w:r>
      <w:r>
        <w:t xml:space="preserve">5: </w:t>
      </w:r>
      <w:r>
        <w:t>次年度予算案の初期検討</w:t>
      </w:r>
    </w:p>
    <w:p w14:paraId="3F358492" w14:textId="77777777" w:rsidR="00C6743E" w:rsidRDefault="00000000">
      <w:r>
        <w:t>担当者</w:t>
      </w:r>
      <w:r>
        <w:t xml:space="preserve">: </w:t>
      </w:r>
      <w:r>
        <w:t>小野</w:t>
      </w:r>
      <w:r>
        <w:t xml:space="preserve"> </w:t>
      </w:r>
      <w:r>
        <w:t>哲</w:t>
      </w:r>
    </w:p>
    <w:p w14:paraId="032BA54B" w14:textId="77777777" w:rsidR="00C6743E" w:rsidRDefault="00000000">
      <w:r>
        <w:t xml:space="preserve">- </w:t>
      </w:r>
      <w:r>
        <w:t>各部署から提出された予算案の概要を共有。</w:t>
      </w:r>
    </w:p>
    <w:p w14:paraId="3C70CFF7" w14:textId="77777777" w:rsidR="00C6743E" w:rsidRDefault="00000000">
      <w:r>
        <w:t xml:space="preserve">- </w:t>
      </w:r>
      <w:r>
        <w:t>投資優先順位を確定するため、全体目標を再評価する必要がある。</w:t>
      </w:r>
    </w:p>
    <w:p w14:paraId="4EE70688" w14:textId="77777777" w:rsidR="00C6743E" w:rsidRDefault="00000000">
      <w:r>
        <w:t>**</w:t>
      </w:r>
      <w:r>
        <w:t>議論内容</w:t>
      </w:r>
      <w:r>
        <w:t>**</w:t>
      </w:r>
    </w:p>
    <w:p w14:paraId="0FF26B0C" w14:textId="77777777" w:rsidR="00C6743E" w:rsidRDefault="00000000">
      <w:r>
        <w:lastRenderedPageBreak/>
        <w:t xml:space="preserve">- </w:t>
      </w:r>
      <w:r>
        <w:t>山田翔太氏</w:t>
      </w:r>
      <w:r>
        <w:t xml:space="preserve">: </w:t>
      </w:r>
      <w:r>
        <w:t>「次年度は技術投資を優先する方針で一致しているが、営業強化への割り当ても重要。」</w:t>
      </w:r>
    </w:p>
    <w:p w14:paraId="62016474" w14:textId="77777777" w:rsidR="00C6743E" w:rsidRDefault="00000000">
      <w:r>
        <w:t xml:space="preserve">- </w:t>
      </w:r>
      <w:r>
        <w:t>佐藤花子氏</w:t>
      </w:r>
      <w:r>
        <w:t xml:space="preserve">: </w:t>
      </w:r>
      <w:r>
        <w:t>「マーケティング予算を増額することで、競争力を高められる可能性がある。」</w:t>
      </w:r>
    </w:p>
    <w:p w14:paraId="6A779FB6" w14:textId="77777777" w:rsidR="00C6743E" w:rsidRDefault="00000000">
      <w:r>
        <w:t>結論</w:t>
      </w:r>
      <w:r>
        <w:t xml:space="preserve">: </w:t>
      </w:r>
      <w:r>
        <w:t>詳細な予算配分案を</w:t>
      </w:r>
      <w:r>
        <w:t>12</w:t>
      </w:r>
      <w:r>
        <w:t>月上旬までに策定する。</w:t>
      </w:r>
    </w:p>
    <w:p w14:paraId="0A3706B3" w14:textId="77777777" w:rsidR="00C6743E" w:rsidRDefault="00000000">
      <w:pPr>
        <w:pStyle w:val="21"/>
      </w:pPr>
      <w:r>
        <w:t xml:space="preserve">7. </w:t>
      </w:r>
      <w:r>
        <w:t>次回会議について</w:t>
      </w:r>
    </w:p>
    <w:p w14:paraId="7C08C4FC" w14:textId="77777777" w:rsidR="00C6743E" w:rsidRDefault="00000000">
      <w:r>
        <w:t>日付</w:t>
      </w:r>
      <w:r>
        <w:t>: 2024</w:t>
      </w:r>
      <w:r>
        <w:t>年</w:t>
      </w:r>
      <w:r>
        <w:t>12</w:t>
      </w:r>
      <w:r>
        <w:t>月</w:t>
      </w:r>
      <w:r>
        <w:t>8</w:t>
      </w:r>
      <w:r>
        <w:t>日</w:t>
      </w:r>
    </w:p>
    <w:p w14:paraId="7779EE15" w14:textId="77777777" w:rsidR="00C6743E" w:rsidRDefault="00000000">
      <w:r>
        <w:t>時間</w:t>
      </w:r>
      <w:r>
        <w:t xml:space="preserve">: </w:t>
      </w:r>
      <w:r>
        <w:t>午後</w:t>
      </w:r>
      <w:r>
        <w:t>1</w:t>
      </w:r>
      <w:r>
        <w:t>時～午後</w:t>
      </w:r>
      <w:r>
        <w:t>4</w:t>
      </w:r>
      <w:r>
        <w:t>時</w:t>
      </w:r>
    </w:p>
    <w:p w14:paraId="1BAF8342" w14:textId="77777777" w:rsidR="00C6743E" w:rsidRDefault="00000000">
      <w:r>
        <w:t>場所</w:t>
      </w:r>
      <w:r>
        <w:t xml:space="preserve">: </w:t>
      </w:r>
      <w:r>
        <w:t>オフィス会議室</w:t>
      </w:r>
      <w:r>
        <w:t>B</w:t>
      </w:r>
    </w:p>
    <w:p w14:paraId="374B368C" w14:textId="77777777" w:rsidR="00C6743E" w:rsidRDefault="00000000">
      <w:pPr>
        <w:pStyle w:val="21"/>
      </w:pPr>
      <w:r>
        <w:t xml:space="preserve">8. </w:t>
      </w:r>
      <w:r>
        <w:t>閉会挨拶</w:t>
      </w:r>
    </w:p>
    <w:p w14:paraId="5B785BD8" w14:textId="77777777" w:rsidR="00C6743E" w:rsidRDefault="00000000">
      <w:r>
        <w:t>司会の小野</w:t>
      </w:r>
      <w:r>
        <w:t xml:space="preserve"> </w:t>
      </w:r>
      <w:r>
        <w:t>哲氏より、本日話し合われた内容を元に、各担当者が次回までに必要な準備を進めることを確認し、会議を終了した。</w:t>
      </w:r>
    </w:p>
    <w:sectPr w:rsidR="00C674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12386348">
    <w:abstractNumId w:val="8"/>
  </w:num>
  <w:num w:numId="2" w16cid:durableId="1432509315">
    <w:abstractNumId w:val="6"/>
  </w:num>
  <w:num w:numId="3" w16cid:durableId="2000382032">
    <w:abstractNumId w:val="5"/>
  </w:num>
  <w:num w:numId="4" w16cid:durableId="480117622">
    <w:abstractNumId w:val="4"/>
  </w:num>
  <w:num w:numId="5" w16cid:durableId="123696049">
    <w:abstractNumId w:val="7"/>
  </w:num>
  <w:num w:numId="6" w16cid:durableId="608585260">
    <w:abstractNumId w:val="3"/>
  </w:num>
  <w:num w:numId="7" w16cid:durableId="78527715">
    <w:abstractNumId w:val="2"/>
  </w:num>
  <w:num w:numId="8" w16cid:durableId="425734712">
    <w:abstractNumId w:val="1"/>
  </w:num>
  <w:num w:numId="9" w16cid:durableId="104471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743E"/>
    <w:rsid w:val="00CB0664"/>
    <w:rsid w:val="00E56D38"/>
    <w:rsid w:val="00E713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8C0C341"/>
  <w14:defaultImageDpi w14:val="300"/>
  <w15:docId w15:val="{A126ED0E-4C22-4FC4-88E5-8504D813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13BC"/>
  </w:style>
  <w:style w:type="paragraph" w:styleId="1">
    <w:name w:val="heading 1"/>
    <w:basedOn w:val="a1"/>
    <w:next w:val="a1"/>
    <w:link w:val="10"/>
    <w:uiPriority w:val="9"/>
    <w:qFormat/>
    <w:rsid w:val="00E713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1">
    <w:name w:val="heading 2"/>
    <w:basedOn w:val="a1"/>
    <w:next w:val="a1"/>
    <w:link w:val="22"/>
    <w:uiPriority w:val="9"/>
    <w:unhideWhenUsed/>
    <w:qFormat/>
    <w:rsid w:val="00E713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1">
    <w:name w:val="heading 3"/>
    <w:basedOn w:val="a1"/>
    <w:next w:val="a1"/>
    <w:link w:val="32"/>
    <w:uiPriority w:val="9"/>
    <w:unhideWhenUsed/>
    <w:qFormat/>
    <w:rsid w:val="00E713BC"/>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1"/>
    <w:next w:val="a1"/>
    <w:link w:val="40"/>
    <w:uiPriority w:val="9"/>
    <w:semiHidden/>
    <w:unhideWhenUsed/>
    <w:qFormat/>
    <w:rsid w:val="00E713BC"/>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1"/>
    <w:next w:val="a1"/>
    <w:link w:val="50"/>
    <w:uiPriority w:val="9"/>
    <w:semiHidden/>
    <w:unhideWhenUsed/>
    <w:qFormat/>
    <w:rsid w:val="00E713BC"/>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1"/>
    <w:next w:val="a1"/>
    <w:link w:val="60"/>
    <w:uiPriority w:val="9"/>
    <w:semiHidden/>
    <w:unhideWhenUsed/>
    <w:qFormat/>
    <w:rsid w:val="00E713BC"/>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1"/>
    <w:next w:val="a1"/>
    <w:link w:val="70"/>
    <w:uiPriority w:val="9"/>
    <w:semiHidden/>
    <w:unhideWhenUsed/>
    <w:qFormat/>
    <w:rsid w:val="00E713BC"/>
    <w:pPr>
      <w:spacing w:before="200" w:after="0"/>
      <w:outlineLvl w:val="6"/>
    </w:pPr>
    <w:rPr>
      <w:caps/>
      <w:color w:val="365F91" w:themeColor="accent1" w:themeShade="BF"/>
      <w:spacing w:val="10"/>
    </w:rPr>
  </w:style>
  <w:style w:type="paragraph" w:styleId="8">
    <w:name w:val="heading 8"/>
    <w:basedOn w:val="a1"/>
    <w:next w:val="a1"/>
    <w:link w:val="80"/>
    <w:uiPriority w:val="9"/>
    <w:semiHidden/>
    <w:unhideWhenUsed/>
    <w:qFormat/>
    <w:rsid w:val="00E713BC"/>
    <w:pPr>
      <w:spacing w:before="200" w:after="0"/>
      <w:outlineLvl w:val="7"/>
    </w:pPr>
    <w:rPr>
      <w:caps/>
      <w:spacing w:val="10"/>
      <w:sz w:val="18"/>
      <w:szCs w:val="18"/>
    </w:rPr>
  </w:style>
  <w:style w:type="paragraph" w:styleId="9">
    <w:name w:val="heading 9"/>
    <w:basedOn w:val="a1"/>
    <w:next w:val="a1"/>
    <w:link w:val="90"/>
    <w:uiPriority w:val="9"/>
    <w:semiHidden/>
    <w:unhideWhenUsed/>
    <w:qFormat/>
    <w:rsid w:val="00E713BC"/>
    <w:pPr>
      <w:spacing w:before="200" w:after="0"/>
      <w:outlineLvl w:val="8"/>
    </w:pPr>
    <w:rPr>
      <w:i/>
      <w:iCs/>
      <w:caps/>
      <w:spacing w:val="1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E713BC"/>
    <w:pPr>
      <w:spacing w:after="0" w:line="240" w:lineRule="auto"/>
    </w:pPr>
  </w:style>
  <w:style w:type="character" w:customStyle="1" w:styleId="10">
    <w:name w:val="見出し 1 (文字)"/>
    <w:basedOn w:val="a2"/>
    <w:link w:val="1"/>
    <w:uiPriority w:val="9"/>
    <w:rsid w:val="00E713BC"/>
    <w:rPr>
      <w:caps/>
      <w:color w:val="FFFFFF" w:themeColor="background1"/>
      <w:spacing w:val="15"/>
      <w:sz w:val="22"/>
      <w:szCs w:val="22"/>
      <w:shd w:val="clear" w:color="auto" w:fill="4F81BD" w:themeFill="accent1"/>
    </w:rPr>
  </w:style>
  <w:style w:type="character" w:customStyle="1" w:styleId="22">
    <w:name w:val="見出し 2 (文字)"/>
    <w:basedOn w:val="a2"/>
    <w:link w:val="21"/>
    <w:uiPriority w:val="9"/>
    <w:rsid w:val="00E713BC"/>
    <w:rPr>
      <w:caps/>
      <w:spacing w:val="15"/>
      <w:shd w:val="clear" w:color="auto" w:fill="DBE5F1" w:themeFill="accent1" w:themeFillTint="33"/>
    </w:rPr>
  </w:style>
  <w:style w:type="character" w:customStyle="1" w:styleId="32">
    <w:name w:val="見出し 3 (文字)"/>
    <w:basedOn w:val="a2"/>
    <w:link w:val="31"/>
    <w:uiPriority w:val="9"/>
    <w:rsid w:val="00E713BC"/>
    <w:rPr>
      <w:caps/>
      <w:color w:val="243F60" w:themeColor="accent1" w:themeShade="7F"/>
      <w:spacing w:val="15"/>
    </w:rPr>
  </w:style>
  <w:style w:type="paragraph" w:styleId="aa">
    <w:name w:val="Title"/>
    <w:basedOn w:val="a1"/>
    <w:next w:val="a1"/>
    <w:link w:val="ab"/>
    <w:uiPriority w:val="10"/>
    <w:qFormat/>
    <w:rsid w:val="00E713B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b">
    <w:name w:val="表題 (文字)"/>
    <w:basedOn w:val="a2"/>
    <w:link w:val="aa"/>
    <w:uiPriority w:val="10"/>
    <w:rsid w:val="00E713BC"/>
    <w:rPr>
      <w:rFonts w:asciiTheme="majorHAnsi" w:eastAsiaTheme="majorEastAsia" w:hAnsiTheme="majorHAnsi" w:cstheme="majorBidi"/>
      <w:caps/>
      <w:color w:val="4F81BD" w:themeColor="accent1"/>
      <w:spacing w:val="10"/>
      <w:sz w:val="52"/>
      <w:szCs w:val="52"/>
    </w:rPr>
  </w:style>
  <w:style w:type="paragraph" w:styleId="ac">
    <w:name w:val="Subtitle"/>
    <w:basedOn w:val="a1"/>
    <w:next w:val="a1"/>
    <w:link w:val="ad"/>
    <w:uiPriority w:val="11"/>
    <w:qFormat/>
    <w:rsid w:val="00E713BC"/>
    <w:pPr>
      <w:spacing w:before="0" w:after="500" w:line="240" w:lineRule="auto"/>
    </w:pPr>
    <w:rPr>
      <w:caps/>
      <w:color w:val="595959" w:themeColor="text1" w:themeTint="A6"/>
      <w:spacing w:val="10"/>
      <w:sz w:val="21"/>
      <w:szCs w:val="21"/>
    </w:rPr>
  </w:style>
  <w:style w:type="character" w:customStyle="1" w:styleId="ad">
    <w:name w:val="副題 (文字)"/>
    <w:basedOn w:val="a2"/>
    <w:link w:val="ac"/>
    <w:uiPriority w:val="11"/>
    <w:rsid w:val="00E713BC"/>
    <w:rPr>
      <w:caps/>
      <w:color w:val="595959" w:themeColor="text1" w:themeTint="A6"/>
      <w:spacing w:val="10"/>
      <w:sz w:val="21"/>
      <w:szCs w:val="21"/>
    </w:rPr>
  </w:style>
  <w:style w:type="paragraph" w:styleId="ae">
    <w:name w:val="List Paragraph"/>
    <w:basedOn w:val="a1"/>
    <w:uiPriority w:val="34"/>
    <w:qFormat/>
    <w:rsid w:val="00FC693F"/>
    <w:pPr>
      <w:ind w:leftChars="400" w:left="840"/>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E713BC"/>
    <w:rPr>
      <w:i/>
      <w:iCs/>
      <w:sz w:val="24"/>
      <w:szCs w:val="24"/>
    </w:rPr>
  </w:style>
  <w:style w:type="character" w:customStyle="1" w:styleId="af6">
    <w:name w:val="引用文 (文字)"/>
    <w:basedOn w:val="a2"/>
    <w:link w:val="af5"/>
    <w:uiPriority w:val="29"/>
    <w:rsid w:val="00E713BC"/>
    <w:rPr>
      <w:i/>
      <w:iCs/>
      <w:sz w:val="24"/>
      <w:szCs w:val="24"/>
    </w:rPr>
  </w:style>
  <w:style w:type="character" w:customStyle="1" w:styleId="40">
    <w:name w:val="見出し 4 (文字)"/>
    <w:basedOn w:val="a2"/>
    <w:link w:val="4"/>
    <w:uiPriority w:val="9"/>
    <w:semiHidden/>
    <w:rsid w:val="00E713BC"/>
    <w:rPr>
      <w:caps/>
      <w:color w:val="365F91" w:themeColor="accent1" w:themeShade="BF"/>
      <w:spacing w:val="10"/>
    </w:rPr>
  </w:style>
  <w:style w:type="character" w:customStyle="1" w:styleId="50">
    <w:name w:val="見出し 5 (文字)"/>
    <w:basedOn w:val="a2"/>
    <w:link w:val="5"/>
    <w:uiPriority w:val="9"/>
    <w:semiHidden/>
    <w:rsid w:val="00E713BC"/>
    <w:rPr>
      <w:caps/>
      <w:color w:val="365F91" w:themeColor="accent1" w:themeShade="BF"/>
      <w:spacing w:val="10"/>
    </w:rPr>
  </w:style>
  <w:style w:type="character" w:customStyle="1" w:styleId="60">
    <w:name w:val="見出し 6 (文字)"/>
    <w:basedOn w:val="a2"/>
    <w:link w:val="6"/>
    <w:uiPriority w:val="9"/>
    <w:semiHidden/>
    <w:rsid w:val="00E713BC"/>
    <w:rPr>
      <w:caps/>
      <w:color w:val="365F91" w:themeColor="accent1" w:themeShade="BF"/>
      <w:spacing w:val="10"/>
    </w:rPr>
  </w:style>
  <w:style w:type="character" w:customStyle="1" w:styleId="70">
    <w:name w:val="見出し 7 (文字)"/>
    <w:basedOn w:val="a2"/>
    <w:link w:val="7"/>
    <w:uiPriority w:val="9"/>
    <w:semiHidden/>
    <w:rsid w:val="00E713BC"/>
    <w:rPr>
      <w:caps/>
      <w:color w:val="365F91" w:themeColor="accent1" w:themeShade="BF"/>
      <w:spacing w:val="10"/>
    </w:rPr>
  </w:style>
  <w:style w:type="character" w:customStyle="1" w:styleId="80">
    <w:name w:val="見出し 8 (文字)"/>
    <w:basedOn w:val="a2"/>
    <w:link w:val="8"/>
    <w:uiPriority w:val="9"/>
    <w:semiHidden/>
    <w:rsid w:val="00E713BC"/>
    <w:rPr>
      <w:caps/>
      <w:spacing w:val="10"/>
      <w:sz w:val="18"/>
      <w:szCs w:val="18"/>
    </w:rPr>
  </w:style>
  <w:style w:type="character" w:customStyle="1" w:styleId="90">
    <w:name w:val="見出し 9 (文字)"/>
    <w:basedOn w:val="a2"/>
    <w:link w:val="9"/>
    <w:uiPriority w:val="9"/>
    <w:semiHidden/>
    <w:rsid w:val="00E713BC"/>
    <w:rPr>
      <w:i/>
      <w:iCs/>
      <w:caps/>
      <w:spacing w:val="10"/>
      <w:sz w:val="18"/>
      <w:szCs w:val="18"/>
    </w:rPr>
  </w:style>
  <w:style w:type="paragraph" w:styleId="af7">
    <w:name w:val="caption"/>
    <w:basedOn w:val="a1"/>
    <w:next w:val="a1"/>
    <w:uiPriority w:val="35"/>
    <w:semiHidden/>
    <w:unhideWhenUsed/>
    <w:qFormat/>
    <w:rsid w:val="00E713BC"/>
    <w:rPr>
      <w:b/>
      <w:bCs/>
      <w:color w:val="365F91" w:themeColor="accent1" w:themeShade="BF"/>
      <w:sz w:val="16"/>
      <w:szCs w:val="16"/>
    </w:rPr>
  </w:style>
  <w:style w:type="character" w:styleId="af8">
    <w:name w:val="Strong"/>
    <w:uiPriority w:val="22"/>
    <w:qFormat/>
    <w:rsid w:val="00E713BC"/>
    <w:rPr>
      <w:b/>
      <w:bCs/>
    </w:rPr>
  </w:style>
  <w:style w:type="character" w:styleId="af9">
    <w:name w:val="Emphasis"/>
    <w:uiPriority w:val="20"/>
    <w:qFormat/>
    <w:rsid w:val="00E713BC"/>
    <w:rPr>
      <w:caps/>
      <w:color w:val="243F60" w:themeColor="accent1" w:themeShade="7F"/>
      <w:spacing w:val="5"/>
    </w:rPr>
  </w:style>
  <w:style w:type="paragraph" w:styleId="27">
    <w:name w:val="Intense Quote"/>
    <w:basedOn w:val="a1"/>
    <w:next w:val="a1"/>
    <w:link w:val="28"/>
    <w:uiPriority w:val="30"/>
    <w:qFormat/>
    <w:rsid w:val="00E713BC"/>
    <w:pPr>
      <w:spacing w:before="240" w:after="240" w:line="240" w:lineRule="auto"/>
      <w:ind w:left="1080" w:right="1080"/>
      <w:jc w:val="center"/>
    </w:pPr>
    <w:rPr>
      <w:color w:val="4F81BD" w:themeColor="accent1"/>
      <w:sz w:val="24"/>
      <w:szCs w:val="24"/>
    </w:rPr>
  </w:style>
  <w:style w:type="character" w:customStyle="1" w:styleId="28">
    <w:name w:val="引用文 2 (文字)"/>
    <w:basedOn w:val="a2"/>
    <w:link w:val="27"/>
    <w:uiPriority w:val="30"/>
    <w:rsid w:val="00E713BC"/>
    <w:rPr>
      <w:color w:val="4F81BD" w:themeColor="accent1"/>
      <w:sz w:val="24"/>
      <w:szCs w:val="24"/>
    </w:rPr>
  </w:style>
  <w:style w:type="character" w:styleId="afa">
    <w:name w:val="Subtle Emphasis"/>
    <w:uiPriority w:val="19"/>
    <w:qFormat/>
    <w:rsid w:val="00E713BC"/>
    <w:rPr>
      <w:i/>
      <w:iCs/>
      <w:color w:val="243F60" w:themeColor="accent1" w:themeShade="7F"/>
    </w:rPr>
  </w:style>
  <w:style w:type="character" w:styleId="29">
    <w:name w:val="Intense Emphasis"/>
    <w:uiPriority w:val="21"/>
    <w:qFormat/>
    <w:rsid w:val="00E713BC"/>
    <w:rPr>
      <w:b/>
      <w:bCs/>
      <w:caps/>
      <w:color w:val="243F60" w:themeColor="accent1" w:themeShade="7F"/>
      <w:spacing w:val="10"/>
    </w:rPr>
  </w:style>
  <w:style w:type="character" w:styleId="afb">
    <w:name w:val="Subtle Reference"/>
    <w:uiPriority w:val="31"/>
    <w:qFormat/>
    <w:rsid w:val="00E713BC"/>
    <w:rPr>
      <w:b/>
      <w:bCs/>
      <w:color w:val="4F81BD" w:themeColor="accent1"/>
    </w:rPr>
  </w:style>
  <w:style w:type="character" w:styleId="2a">
    <w:name w:val="Intense Reference"/>
    <w:uiPriority w:val="32"/>
    <w:qFormat/>
    <w:rsid w:val="00E713BC"/>
    <w:rPr>
      <w:b/>
      <w:bCs/>
      <w:i/>
      <w:iCs/>
      <w:caps/>
      <w:color w:val="4F81BD" w:themeColor="accent1"/>
    </w:rPr>
  </w:style>
  <w:style w:type="character" w:styleId="afc">
    <w:name w:val="Book Title"/>
    <w:uiPriority w:val="33"/>
    <w:qFormat/>
    <w:rsid w:val="00E713BC"/>
    <w:rPr>
      <w:b/>
      <w:bCs/>
      <w:i/>
      <w:iCs/>
      <w:spacing w:val="0"/>
    </w:rPr>
  </w:style>
  <w:style w:type="paragraph" w:styleId="afd">
    <w:name w:val="TOC Heading"/>
    <w:basedOn w:val="1"/>
    <w:next w:val="a1"/>
    <w:uiPriority w:val="39"/>
    <w:semiHidden/>
    <w:unhideWhenUsed/>
    <w:qFormat/>
    <w:rsid w:val="00E713BC"/>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哲 小野</cp:lastModifiedBy>
  <cp:revision>2</cp:revision>
  <dcterms:created xsi:type="dcterms:W3CDTF">2013-12-23T23:15:00Z</dcterms:created>
  <dcterms:modified xsi:type="dcterms:W3CDTF">2024-11-24T07:12:00Z</dcterms:modified>
  <cp:category/>
</cp:coreProperties>
</file>